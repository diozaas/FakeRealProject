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Comparison of Fake News Detection Models</w:t>
      </w:r>
    </w:p>
    <w:p>
      <w:pPr>
        <w:pStyle w:val="Heading1"/>
      </w:pPr>
      <w:r>
        <w:t>Title Only</w:t>
      </w:r>
    </w:p>
    <w:p>
      <w:pPr>
        <w:pStyle w:val="Heading2"/>
      </w:pPr>
      <w:r>
        <w:t>Naive Bayes</w:t>
      </w:r>
    </w:p>
    <w:p>
      <w:r>
        <w:t>Accuracy: 0.94</w:t>
      </w:r>
    </w:p>
    <w:p>
      <w:pPr>
        <w:pStyle w:val="Heading3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0       0.90      0.98      0.94        96</w:t>
        <w:br/>
        <w:t xml:space="preserve">           1       0.98      0.89      0.93       104</w:t>
        <w:br/>
        <w:br/>
        <w:t xml:space="preserve">    accuracy                           0.94       200</w:t>
        <w:br/>
        <w:t xml:space="preserve">   macro avg       0.94      0.94      0.93       200</w:t>
        <w:br/>
        <w:t>weighted avg       0.94      0.94      0.93       200</w:t>
        <w:br/>
      </w:r>
    </w:p>
    <w:p>
      <w:pPr>
        <w:pStyle w:val="Heading3"/>
      </w:pPr>
      <w:r>
        <w:t>Confusion Matrix: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Predicted Fake</w:t>
            </w:r>
          </w:p>
        </w:tc>
        <w:tc>
          <w:tcPr>
            <w:tcW w:type="dxa" w:w="2880"/>
          </w:tcPr>
          <w:p>
            <w:r>
              <w:t>Predicted Real</w:t>
            </w:r>
          </w:p>
        </w:tc>
      </w:tr>
      <w:tr>
        <w:tc>
          <w:tcPr>
            <w:tcW w:type="dxa" w:w="2880"/>
          </w:tcPr>
          <w:p>
            <w:r>
              <w:t>Actual Fake</w:t>
            </w:r>
          </w:p>
        </w:tc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Actual Real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93</w:t>
            </w:r>
          </w:p>
        </w:tc>
      </w:tr>
    </w:tbl>
    <w:p>
      <w:pPr>
        <w:pStyle w:val="Heading2"/>
      </w:pPr>
      <w:r>
        <w:t>Logistic Regression</w:t>
      </w:r>
    </w:p>
    <w:p>
      <w:r>
        <w:t>Accuracy: 0.99</w:t>
      </w:r>
    </w:p>
    <w:p>
      <w:pPr>
        <w:pStyle w:val="Heading3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0       0.98      1.00      0.99        96</w:t>
        <w:br/>
        <w:t xml:space="preserve">           1       1.00      0.98      0.99       104</w:t>
        <w:br/>
        <w:br/>
        <w:t xml:space="preserve">    accuracy                           0.99       200</w:t>
        <w:br/>
        <w:t xml:space="preserve">   macro avg       0.99      0.99      0.99       200</w:t>
        <w:br/>
        <w:t>weighted avg       0.99      0.99      0.99       200</w:t>
        <w:br/>
      </w:r>
    </w:p>
    <w:p>
      <w:pPr>
        <w:pStyle w:val="Heading3"/>
      </w:pPr>
      <w:r>
        <w:t>Confusion Matrix: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Predicted Fake</w:t>
            </w:r>
          </w:p>
        </w:tc>
        <w:tc>
          <w:tcPr>
            <w:tcW w:type="dxa" w:w="2880"/>
          </w:tcPr>
          <w:p>
            <w:r>
              <w:t>Predicted Real</w:t>
            </w:r>
          </w:p>
        </w:tc>
      </w:tr>
      <w:tr>
        <w:tc>
          <w:tcPr>
            <w:tcW w:type="dxa" w:w="2880"/>
          </w:tcPr>
          <w:p>
            <w:r>
              <w:t>Actual Fake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Actual Real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102</w:t>
            </w:r>
          </w:p>
        </w:tc>
      </w:tr>
    </w:tbl>
    <w:p>
      <w:pPr>
        <w:pStyle w:val="Heading2"/>
      </w:pPr>
      <w:r>
        <w:t>Random Forest</w:t>
      </w:r>
    </w:p>
    <w:p>
      <w:r>
        <w:t>Accuracy: 1.00</w:t>
      </w:r>
    </w:p>
    <w:p>
      <w:pPr>
        <w:pStyle w:val="Heading3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0       1.00      1.00      1.00        96</w:t>
        <w:br/>
        <w:t xml:space="preserve">           1       1.00      1.00      1.00       104</w:t>
        <w:br/>
        <w:br/>
        <w:t xml:space="preserve">    accuracy                           1.00       200</w:t>
        <w:br/>
        <w:t xml:space="preserve">   macro avg       1.00      1.00      1.00       200</w:t>
        <w:br/>
        <w:t>weighted avg       1.00      1.00      1.00       200</w:t>
        <w:br/>
      </w:r>
    </w:p>
    <w:p>
      <w:pPr>
        <w:pStyle w:val="Heading3"/>
      </w:pPr>
      <w:r>
        <w:t>Confusion Matrix: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Predicted Fake</w:t>
            </w:r>
          </w:p>
        </w:tc>
        <w:tc>
          <w:tcPr>
            <w:tcW w:type="dxa" w:w="2880"/>
          </w:tcPr>
          <w:p>
            <w:r>
              <w:t>Predicted Real</w:t>
            </w:r>
          </w:p>
        </w:tc>
      </w:tr>
      <w:tr>
        <w:tc>
          <w:tcPr>
            <w:tcW w:type="dxa" w:w="2880"/>
          </w:tcPr>
          <w:p>
            <w:r>
              <w:t>Actual Fake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Actual Real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104</w:t>
            </w:r>
          </w:p>
        </w:tc>
      </w:tr>
    </w:tbl>
    <w:p>
      <w:pPr>
        <w:pStyle w:val="Heading1"/>
      </w:pPr>
      <w:r>
        <w:t>Description Only</w:t>
      </w:r>
    </w:p>
    <w:p>
      <w:pPr>
        <w:pStyle w:val="Heading2"/>
      </w:pPr>
      <w:r>
        <w:t>Naive Bayes</w:t>
      </w:r>
    </w:p>
    <w:p>
      <w:r>
        <w:t>Accuracy: 0.98</w:t>
      </w:r>
    </w:p>
    <w:p>
      <w:pPr>
        <w:pStyle w:val="Heading3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0       0.96      1.00      0.98        96</w:t>
        <w:br/>
        <w:t xml:space="preserve">           1       1.00      0.96      0.98       104</w:t>
        <w:br/>
        <w:br/>
        <w:t xml:space="preserve">    accuracy                           0.98       200</w:t>
        <w:br/>
        <w:t xml:space="preserve">   macro avg       0.98      0.98      0.98       200</w:t>
        <w:br/>
        <w:t>weighted avg       0.98      0.98      0.98       200</w:t>
        <w:br/>
      </w:r>
    </w:p>
    <w:p>
      <w:pPr>
        <w:pStyle w:val="Heading3"/>
      </w:pPr>
      <w:r>
        <w:t>Confusion Matrix: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Predicted Fake</w:t>
            </w:r>
          </w:p>
        </w:tc>
        <w:tc>
          <w:tcPr>
            <w:tcW w:type="dxa" w:w="2880"/>
          </w:tcPr>
          <w:p>
            <w:r>
              <w:t>Predicted Real</w:t>
            </w:r>
          </w:p>
        </w:tc>
      </w:tr>
      <w:tr>
        <w:tc>
          <w:tcPr>
            <w:tcW w:type="dxa" w:w="2880"/>
          </w:tcPr>
          <w:p>
            <w:r>
              <w:t>Actual Fake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Actual Real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</w:tbl>
    <w:p>
      <w:pPr>
        <w:pStyle w:val="Heading2"/>
      </w:pPr>
      <w:r>
        <w:t>Logistic Regression</w:t>
      </w:r>
    </w:p>
    <w:p>
      <w:r>
        <w:t>Accuracy: 1.00</w:t>
      </w:r>
    </w:p>
    <w:p>
      <w:pPr>
        <w:pStyle w:val="Heading3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0       1.00      1.00      1.00        96</w:t>
        <w:br/>
        <w:t xml:space="preserve">           1       1.00      1.00      1.00       104</w:t>
        <w:br/>
        <w:br/>
        <w:t xml:space="preserve">    accuracy                           1.00       200</w:t>
        <w:br/>
        <w:t xml:space="preserve">   macro avg       1.00      1.00      1.00       200</w:t>
        <w:br/>
        <w:t>weighted avg       1.00      1.00      1.00       200</w:t>
        <w:br/>
      </w:r>
    </w:p>
    <w:p>
      <w:pPr>
        <w:pStyle w:val="Heading3"/>
      </w:pPr>
      <w:r>
        <w:t>Confusion Matrix: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Predicted Fake</w:t>
            </w:r>
          </w:p>
        </w:tc>
        <w:tc>
          <w:tcPr>
            <w:tcW w:type="dxa" w:w="2880"/>
          </w:tcPr>
          <w:p>
            <w:r>
              <w:t>Predicted Real</w:t>
            </w:r>
          </w:p>
        </w:tc>
      </w:tr>
      <w:tr>
        <w:tc>
          <w:tcPr>
            <w:tcW w:type="dxa" w:w="2880"/>
          </w:tcPr>
          <w:p>
            <w:r>
              <w:t>Actual Fake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Actual Real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104</w:t>
            </w:r>
          </w:p>
        </w:tc>
      </w:tr>
    </w:tbl>
    <w:p>
      <w:pPr>
        <w:pStyle w:val="Heading2"/>
      </w:pPr>
      <w:r>
        <w:t>Random Forest</w:t>
      </w:r>
    </w:p>
    <w:p>
      <w:r>
        <w:t>Accuracy: 1.00</w:t>
      </w:r>
    </w:p>
    <w:p>
      <w:pPr>
        <w:pStyle w:val="Heading3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0       1.00      1.00      1.00        96</w:t>
        <w:br/>
        <w:t xml:space="preserve">           1       1.00      1.00      1.00       104</w:t>
        <w:br/>
        <w:br/>
        <w:t xml:space="preserve">    accuracy                           1.00       200</w:t>
        <w:br/>
        <w:t xml:space="preserve">   macro avg       1.00      1.00      1.00       200</w:t>
        <w:br/>
        <w:t>weighted avg       1.00      1.00      1.00       200</w:t>
        <w:br/>
      </w:r>
    </w:p>
    <w:p>
      <w:pPr>
        <w:pStyle w:val="Heading3"/>
      </w:pPr>
      <w:r>
        <w:t>Confusion Matrix: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Predicted Fake</w:t>
            </w:r>
          </w:p>
        </w:tc>
        <w:tc>
          <w:tcPr>
            <w:tcW w:type="dxa" w:w="2880"/>
          </w:tcPr>
          <w:p>
            <w:r>
              <w:t>Predicted Real</w:t>
            </w:r>
          </w:p>
        </w:tc>
      </w:tr>
      <w:tr>
        <w:tc>
          <w:tcPr>
            <w:tcW w:type="dxa" w:w="2880"/>
          </w:tcPr>
          <w:p>
            <w:r>
              <w:t>Actual Fake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Actual Real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104</w:t>
            </w:r>
          </w:p>
        </w:tc>
      </w:tr>
    </w:tbl>
    <w:p>
      <w:pPr>
        <w:pStyle w:val="Heading1"/>
      </w:pPr>
      <w:r>
        <w:t>Title and Description</w:t>
      </w:r>
    </w:p>
    <w:p>
      <w:pPr>
        <w:pStyle w:val="Heading2"/>
      </w:pPr>
      <w:r>
        <w:t>Naive Bayes</w:t>
      </w:r>
    </w:p>
    <w:p>
      <w:r>
        <w:t>Accuracy: 0.97</w:t>
      </w:r>
    </w:p>
    <w:p>
      <w:pPr>
        <w:pStyle w:val="Heading3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0       0.95      1.00      0.97        96</w:t>
        <w:br/>
        <w:t xml:space="preserve">           1       1.00      0.95      0.98       104</w:t>
        <w:br/>
        <w:br/>
        <w:t xml:space="preserve">    accuracy                           0.97       200</w:t>
        <w:br/>
        <w:t xml:space="preserve">   macro avg       0.98      0.98      0.97       200</w:t>
        <w:br/>
        <w:t>weighted avg       0.98      0.97      0.98       200</w:t>
        <w:br/>
      </w:r>
    </w:p>
    <w:p>
      <w:pPr>
        <w:pStyle w:val="Heading3"/>
      </w:pPr>
      <w:r>
        <w:t>Confusion Matrix: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Predicted Fake</w:t>
            </w:r>
          </w:p>
        </w:tc>
        <w:tc>
          <w:tcPr>
            <w:tcW w:type="dxa" w:w="2880"/>
          </w:tcPr>
          <w:p>
            <w:r>
              <w:t>Predicted Real</w:t>
            </w:r>
          </w:p>
        </w:tc>
      </w:tr>
      <w:tr>
        <w:tc>
          <w:tcPr>
            <w:tcW w:type="dxa" w:w="2880"/>
          </w:tcPr>
          <w:p>
            <w:r>
              <w:t>Actual Fake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Actual Real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99</w:t>
            </w:r>
          </w:p>
        </w:tc>
      </w:tr>
    </w:tbl>
    <w:p>
      <w:pPr>
        <w:pStyle w:val="Heading2"/>
      </w:pPr>
      <w:r>
        <w:t>Logistic Regression</w:t>
      </w:r>
    </w:p>
    <w:p>
      <w:r>
        <w:t>Accuracy: 1.00</w:t>
      </w:r>
    </w:p>
    <w:p>
      <w:pPr>
        <w:pStyle w:val="Heading3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0       1.00      1.00      1.00        96</w:t>
        <w:br/>
        <w:t xml:space="preserve">           1       1.00      1.00      1.00       104</w:t>
        <w:br/>
        <w:br/>
        <w:t xml:space="preserve">    accuracy                           1.00       200</w:t>
        <w:br/>
        <w:t xml:space="preserve">   macro avg       1.00      1.00      1.00       200</w:t>
        <w:br/>
        <w:t>weighted avg       1.00      1.00      1.00       200</w:t>
        <w:br/>
      </w:r>
    </w:p>
    <w:p>
      <w:pPr>
        <w:pStyle w:val="Heading3"/>
      </w:pPr>
      <w:r>
        <w:t>Confusion Matrix: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Predicted Fake</w:t>
            </w:r>
          </w:p>
        </w:tc>
        <w:tc>
          <w:tcPr>
            <w:tcW w:type="dxa" w:w="2880"/>
          </w:tcPr>
          <w:p>
            <w:r>
              <w:t>Predicted Real</w:t>
            </w:r>
          </w:p>
        </w:tc>
      </w:tr>
      <w:tr>
        <w:tc>
          <w:tcPr>
            <w:tcW w:type="dxa" w:w="2880"/>
          </w:tcPr>
          <w:p>
            <w:r>
              <w:t>Actual Fake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Actual Real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104</w:t>
            </w:r>
          </w:p>
        </w:tc>
      </w:tr>
    </w:tbl>
    <w:p>
      <w:pPr>
        <w:pStyle w:val="Heading2"/>
      </w:pPr>
      <w:r>
        <w:t>Random Forest</w:t>
      </w:r>
    </w:p>
    <w:p>
      <w:r>
        <w:t>Accuracy: 1.00</w:t>
      </w:r>
    </w:p>
    <w:p>
      <w:pPr>
        <w:pStyle w:val="Heading3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0       1.00      1.00      1.00        96</w:t>
        <w:br/>
        <w:t xml:space="preserve">           1       1.00      1.00      1.00       104</w:t>
        <w:br/>
        <w:br/>
        <w:t xml:space="preserve">    accuracy                           1.00       200</w:t>
        <w:br/>
        <w:t xml:space="preserve">   macro avg       1.00      1.00      1.00       200</w:t>
        <w:br/>
        <w:t>weighted avg       1.00      1.00      1.00       200</w:t>
        <w:br/>
      </w:r>
    </w:p>
    <w:p>
      <w:pPr>
        <w:pStyle w:val="Heading3"/>
      </w:pPr>
      <w:r>
        <w:t>Confusion Matrix: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Predicted Fake</w:t>
            </w:r>
          </w:p>
        </w:tc>
        <w:tc>
          <w:tcPr>
            <w:tcW w:type="dxa" w:w="2880"/>
          </w:tcPr>
          <w:p>
            <w:r>
              <w:t>Predicted Real</w:t>
            </w:r>
          </w:p>
        </w:tc>
      </w:tr>
      <w:tr>
        <w:tc>
          <w:tcPr>
            <w:tcW w:type="dxa" w:w="2880"/>
          </w:tcPr>
          <w:p>
            <w:r>
              <w:t>Actual Fake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Actual Real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